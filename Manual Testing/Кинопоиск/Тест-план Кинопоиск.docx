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A0" w:rsidRDefault="00CC76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065FA0" w:rsidRDefault="003D09F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r w:rsidRPr="003D09F4">
        <w:rPr>
          <w:rFonts w:ascii="Times New Roman" w:hAnsi="Times New Roman" w:cs="Times New Roman"/>
          <w:b/>
          <w:sz w:val="24"/>
          <w:szCs w:val="24"/>
          <w:lang w:val="ru-RU"/>
        </w:rPr>
        <w:t>https://www.kinopoisk.ru</w:t>
      </w:r>
    </w:p>
    <w:p w:rsidR="00065FA0" w:rsidRDefault="00065FA0">
      <w:pPr>
        <w:rPr>
          <w:rFonts w:ascii="Times New Roman" w:hAnsi="Times New Roman" w:cs="Times New Roman"/>
        </w:rPr>
      </w:pPr>
    </w:p>
    <w:p w:rsidR="00065FA0" w:rsidRDefault="003D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1.0 от </w:t>
      </w:r>
      <w:r w:rsidR="00303F0B">
        <w:rPr>
          <w:rFonts w:ascii="Times New Roman" w:hAnsi="Times New Roman" w:cs="Times New Roman"/>
          <w:sz w:val="24"/>
          <w:szCs w:val="24"/>
          <w:lang w:val="ru-RU"/>
        </w:rPr>
        <w:t>04.02.2024</w:t>
      </w:r>
      <w:r w:rsidR="00CC765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303F0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</w:t>
      </w:r>
      <w:r w:rsidR="00CC765F">
        <w:rPr>
          <w:rFonts w:ascii="Times New Roman" w:hAnsi="Times New Roman" w:cs="Times New Roman"/>
          <w:sz w:val="24"/>
          <w:szCs w:val="24"/>
        </w:rPr>
        <w:t>:</w:t>
      </w:r>
      <w:r w:rsidR="00CC765F" w:rsidRPr="003D0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Никитин Георгий Николаевич</w:t>
      </w:r>
    </w:p>
    <w:p w:rsidR="00065FA0" w:rsidRDefault="00CC765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RU"/>
        </w:rPr>
        <w:t>Ментор курса</w:t>
      </w: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:rsidR="00065FA0" w:rsidRDefault="00065FA0">
      <w:pPr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 w:rsidR="00303F0B">
        <w:rPr>
          <w:rFonts w:ascii="Times New Roman" w:hAnsi="Times New Roman" w:cs="Times New Roman"/>
          <w:sz w:val="24"/>
          <w:szCs w:val="24"/>
          <w:lang w:val="ru-RU"/>
        </w:rPr>
        <w:t>«Кинопоиск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03F0B">
        <w:rPr>
          <w:rFonts w:ascii="Times New Roman" w:hAnsi="Times New Roman" w:cs="Times New Roman"/>
          <w:sz w:val="24"/>
          <w:szCs w:val="24"/>
        </w:rPr>
        <w:t xml:space="preserve"> (адрес сайта -</w:t>
      </w:r>
      <w:r w:rsidR="00303F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F0B">
        <w:rPr>
          <w:rFonts w:ascii="Times New Roman" w:hAnsi="Times New Roman" w:cs="Times New Roman"/>
          <w:sz w:val="24"/>
          <w:szCs w:val="24"/>
        </w:rPr>
        <w:t>https://www.kinopoisk.ru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:rsidR="00065FA0" w:rsidRDefault="00065FA0">
      <w:pPr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03F0B">
        <w:rPr>
          <w:rFonts w:ascii="Times New Roman" w:hAnsi="Times New Roman" w:cs="Times New Roman"/>
          <w:sz w:val="24"/>
          <w:szCs w:val="24"/>
          <w:lang w:val="ru-RU"/>
        </w:rPr>
        <w:t>Кинопоиск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:rsidR="00065FA0" w:rsidRDefault="00065FA0">
      <w:pPr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:rsidR="00065FA0" w:rsidRDefault="00CC765F" w:rsidP="00303F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65FA0" w:rsidRDefault="00CC765F" w:rsidP="00303F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65FA0" w:rsidRPr="00303F0B" w:rsidRDefault="00CC765F" w:rsidP="00303F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 w:rsidR="00065FA0" w:rsidRDefault="00065FA0" w:rsidP="00303F0B">
      <w:pPr>
        <w:ind w:firstLine="60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:rsidR="00065FA0" w:rsidRPr="00303F0B" w:rsidRDefault="00CC765F" w:rsidP="00303F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3F0B"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:rsidR="00065FA0" w:rsidRPr="00303F0B" w:rsidRDefault="00CC765F" w:rsidP="00303F0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F0B"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:rsidR="00065FA0" w:rsidRPr="00303F0B" w:rsidRDefault="00CC765F" w:rsidP="00303F0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F0B"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:rsidR="00065FA0" w:rsidRDefault="00065FA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 w:rsidP="00303F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65FA0" w:rsidRDefault="00CC765F" w:rsidP="00303F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65FA0" w:rsidRDefault="00CC765F" w:rsidP="00303F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65FA0" w:rsidRDefault="00CC765F" w:rsidP="00303F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65FA0" w:rsidRDefault="00CC765F" w:rsidP="00303F0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Виды тестирования:</w:t>
      </w:r>
    </w:p>
    <w:p w:rsidR="00065FA0" w:rsidRDefault="00065FA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:rsidR="00303F0B" w:rsidRDefault="00CC765F" w:rsidP="008F457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:rsidR="008F457B" w:rsidRPr="008F457B" w:rsidRDefault="008F457B" w:rsidP="008F457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Юзабилити тестирование</w:t>
      </w:r>
    </w:p>
    <w:p w:rsidR="008F457B" w:rsidRPr="008F457B" w:rsidRDefault="00CC765F" w:rsidP="008F457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4.2. Для числовых полей, паролей и полей e-mail будет проведено:</w:t>
      </w:r>
    </w:p>
    <w:p w:rsidR="00065FA0" w:rsidRDefault="00065FA0">
      <w:pPr>
        <w:rPr>
          <w:rFonts w:ascii="Times New Roman" w:hAnsi="Times New Roman" w:cs="Times New Roman"/>
          <w:b/>
          <w:sz w:val="24"/>
          <w:szCs w:val="24"/>
        </w:rPr>
      </w:pPr>
    </w:p>
    <w:p w:rsidR="00065FA0" w:rsidRPr="008F457B" w:rsidRDefault="00CC765F" w:rsidP="008F457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:rsidR="00065FA0" w:rsidRPr="008F457B" w:rsidRDefault="00CC765F" w:rsidP="008F457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:rsidR="00065FA0" w:rsidRDefault="00065FA0">
      <w:pPr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отсутствия технической документации и ресурсов, тестирование будет проводиться по </w:t>
      </w:r>
      <w:r w:rsidR="008F457B">
        <w:rPr>
          <w:rFonts w:ascii="Times New Roman" w:hAnsi="Times New Roman" w:cs="Times New Roman"/>
          <w:sz w:val="24"/>
          <w:szCs w:val="24"/>
        </w:rPr>
        <w:t>методу Черного ящика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:rsidR="00065FA0" w:rsidRDefault="00065FA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</w:t>
      </w:r>
      <w:r w:rsidR="008F457B">
        <w:rPr>
          <w:rFonts w:ascii="Times New Roman" w:hAnsi="Times New Roman" w:cs="Times New Roman"/>
          <w:sz w:val="24"/>
          <w:szCs w:val="24"/>
        </w:rPr>
        <w:t>нируется проводить в три этапа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:rsidR="00065FA0" w:rsidRPr="008F457B" w:rsidRDefault="00CC765F" w:rsidP="008F457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этап заключа</w:t>
      </w:r>
      <w:r w:rsidR="008F457B">
        <w:rPr>
          <w:rFonts w:ascii="Times New Roman" w:hAnsi="Times New Roman" w:cs="Times New Roman"/>
          <w:sz w:val="24"/>
          <w:szCs w:val="24"/>
        </w:rPr>
        <w:t xml:space="preserve">ется в проведении дымового тестирования </w:t>
      </w:r>
      <w:r>
        <w:rPr>
          <w:rFonts w:ascii="Times New Roman" w:hAnsi="Times New Roman" w:cs="Times New Roman"/>
          <w:sz w:val="24"/>
          <w:szCs w:val="24"/>
        </w:rPr>
        <w:t>(поверхностное тестирование основного функционала), чтобы проверит</w:t>
      </w:r>
      <w:r w:rsidR="008F457B">
        <w:rPr>
          <w:rFonts w:ascii="Times New Roman" w:hAnsi="Times New Roman" w:cs="Times New Roman"/>
          <w:sz w:val="24"/>
          <w:szCs w:val="24"/>
        </w:rPr>
        <w:t xml:space="preserve">ь работу сайта на наличие </w:t>
      </w:r>
      <w:r>
        <w:rPr>
          <w:rFonts w:ascii="Times New Roman" w:hAnsi="Times New Roman" w:cs="Times New Roman"/>
          <w:sz w:val="24"/>
          <w:szCs w:val="24"/>
        </w:rPr>
        <w:t>ошибок.</w:t>
      </w:r>
    </w:p>
    <w:p w:rsidR="00065FA0" w:rsidRDefault="008F457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Третий</w:t>
      </w:r>
      <w:r w:rsidR="00CC765F">
        <w:rPr>
          <w:rFonts w:ascii="Times New Roman" w:hAnsi="Times New Roman" w:cs="Times New Roman"/>
          <w:sz w:val="24"/>
          <w:szCs w:val="24"/>
        </w:rPr>
        <w:t xml:space="preserve"> этап заключается в проведении тестирования пользовательского интерфейса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числовых полей, паролей и полей e-mail будет проведено негативное тестирование.</w:t>
      </w: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8F457B" w:rsidRDefault="008F45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57B" w:rsidRDefault="008F45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 w:rsidR="00065FA0" w:rsidRDefault="00065F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:rsidR="00065FA0" w:rsidRPr="008F457B" w:rsidRDefault="00CC765F" w:rsidP="008F457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:rsidR="00065FA0" w:rsidRPr="008F457B" w:rsidRDefault="00CC765F" w:rsidP="008F457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:rsidR="00065FA0" w:rsidRDefault="00065F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57B" w:rsidRDefault="008F45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Тестирование окончено, если соблюдены следующие условия:</w:t>
      </w:r>
    </w:p>
    <w:p w:rsidR="00065FA0" w:rsidRPr="008F457B" w:rsidRDefault="00CC765F" w:rsidP="008F457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:rsidR="00065FA0" w:rsidRPr="008F457B" w:rsidRDefault="00CC765F" w:rsidP="008F457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:rsidR="00065FA0" w:rsidRPr="008F457B" w:rsidRDefault="00CC765F" w:rsidP="008F457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:rsidR="00065FA0" w:rsidRPr="008F457B" w:rsidRDefault="00CC765F" w:rsidP="008F457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Pr="00437CC0" w:rsidRDefault="00CC765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 w:rsidR="00437CC0">
        <w:rPr>
          <w:rFonts w:ascii="Times New Roman" w:hAnsi="Times New Roman" w:cs="Times New Roman"/>
          <w:sz w:val="24"/>
          <w:szCs w:val="24"/>
        </w:rPr>
        <w:t xml:space="preserve"> 05.02.2</w:t>
      </w:r>
      <w:r w:rsidR="00A702F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37CC0">
        <w:rPr>
          <w:rFonts w:ascii="Times New Roman" w:hAnsi="Times New Roman" w:cs="Times New Roman"/>
          <w:sz w:val="24"/>
          <w:szCs w:val="24"/>
        </w:rPr>
        <w:t>, 9</w:t>
      </w:r>
      <w:r w:rsidR="00437CC0">
        <w:rPr>
          <w:rFonts w:ascii="Times New Roman" w:hAnsi="Times New Roman" w:cs="Times New Roman"/>
          <w:sz w:val="24"/>
          <w:szCs w:val="24"/>
          <w:lang w:val="ru-RU"/>
        </w:rPr>
        <w:t>:00</w:t>
      </w: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 w:rsidR="00A702F1">
        <w:rPr>
          <w:rFonts w:ascii="Times New Roman" w:hAnsi="Times New Roman" w:cs="Times New Roman"/>
          <w:sz w:val="24"/>
          <w:szCs w:val="24"/>
        </w:rPr>
        <w:t xml:space="preserve"> 06.02.2</w:t>
      </w:r>
      <w:r w:rsidR="00A702F1">
        <w:rPr>
          <w:rFonts w:ascii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  <w:r w:rsidR="00437CC0">
        <w:rPr>
          <w:rFonts w:ascii="Times New Roman" w:hAnsi="Times New Roman" w:cs="Times New Roman"/>
          <w:sz w:val="24"/>
          <w:szCs w:val="24"/>
        </w:rPr>
        <w:t>, 14</w:t>
      </w:r>
      <w:r>
        <w:rPr>
          <w:rFonts w:ascii="Times New Roman" w:hAnsi="Times New Roman" w:cs="Times New Roman"/>
          <w:sz w:val="24"/>
          <w:szCs w:val="24"/>
        </w:rPr>
        <w:t>:30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:rsidR="00065FA0" w:rsidRDefault="00065F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CC7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Pr="008F457B" w:rsidRDefault="00CC765F" w:rsidP="008F457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Тест-план</w:t>
      </w:r>
    </w:p>
    <w:p w:rsidR="00065FA0" w:rsidRPr="008F457B" w:rsidRDefault="00CC765F" w:rsidP="008F457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57B">
        <w:rPr>
          <w:rFonts w:ascii="Times New Roman" w:hAnsi="Times New Roman" w:cs="Times New Roman"/>
          <w:sz w:val="24"/>
          <w:szCs w:val="24"/>
        </w:rPr>
        <w:t>Чек-лист</w:t>
      </w:r>
    </w:p>
    <w:p w:rsidR="00065FA0" w:rsidRPr="008F457B" w:rsidRDefault="00437CC0" w:rsidP="008F457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457B">
        <w:rPr>
          <w:rFonts w:ascii="Times New Roman" w:eastAsia="Cardo" w:hAnsi="Times New Roman" w:cs="Times New Roman"/>
          <w:sz w:val="24"/>
          <w:szCs w:val="24"/>
          <w:lang w:val="ru-RU"/>
        </w:rPr>
        <w:t>3</w:t>
      </w:r>
      <w:r w:rsidRPr="008F457B">
        <w:rPr>
          <w:rFonts w:ascii="Times New Roman" w:eastAsia="Cardo" w:hAnsi="Times New Roman" w:cs="Times New Roman"/>
          <w:b/>
          <w:sz w:val="24"/>
          <w:szCs w:val="24"/>
          <w:lang w:val="en-US"/>
        </w:rPr>
        <w:t xml:space="preserve"> </w:t>
      </w:r>
      <w:r w:rsidRPr="008F457B">
        <w:rPr>
          <w:rFonts w:ascii="Times New Roman" w:hAnsi="Times New Roman" w:cs="Times New Roman"/>
          <w:sz w:val="24"/>
          <w:szCs w:val="24"/>
        </w:rPr>
        <w:t>Тест-кейс</w:t>
      </w:r>
      <w:r w:rsidRPr="008F457B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:rsidR="00065FA0" w:rsidRDefault="00065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FA0" w:rsidRDefault="00CC765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:rsidR="00065FA0" w:rsidRDefault="00065F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5FA0" w:rsidRDefault="00065F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065FA0" w:rsidTr="003D09F4">
        <w:trPr>
          <w:trHeight w:val="526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FA0" w:rsidRDefault="00CC765F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FA0" w:rsidRPr="00437CC0" w:rsidRDefault="00CC7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Yandex </w:t>
            </w:r>
            <w:r w:rsidR="00437C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browser версия: 24.1.0.2571</w:t>
            </w:r>
          </w:p>
        </w:tc>
      </w:tr>
      <w:tr w:rsidR="00065FA0" w:rsidTr="003D09F4">
        <w:trPr>
          <w:trHeight w:val="494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FA0" w:rsidRDefault="00CC765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FA0" w:rsidRDefault="003D09F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11</w:t>
            </w:r>
          </w:p>
        </w:tc>
      </w:tr>
    </w:tbl>
    <w:p w:rsidR="00065FA0" w:rsidRDefault="00065FA0">
      <w:pPr>
        <w:jc w:val="both"/>
        <w:rPr>
          <w:rFonts w:ascii="Times New Roman" w:hAnsi="Times New Roman" w:cs="Times New Roman"/>
        </w:rPr>
      </w:pPr>
    </w:p>
    <w:p w:rsidR="00065FA0" w:rsidRDefault="00065FA0">
      <w:pPr>
        <w:rPr>
          <w:rFonts w:ascii="Times New Roman" w:hAnsi="Times New Roman" w:cs="Times New Roman"/>
        </w:rPr>
      </w:pPr>
    </w:p>
    <w:sectPr w:rsidR="00065F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05E" w:rsidRDefault="003B305E">
      <w:pPr>
        <w:spacing w:line="240" w:lineRule="auto"/>
      </w:pPr>
      <w:r>
        <w:separator/>
      </w:r>
    </w:p>
  </w:endnote>
  <w:endnote w:type="continuationSeparator" w:id="0">
    <w:p w:rsidR="003B305E" w:rsidRDefault="003B3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05E" w:rsidRDefault="003B305E">
      <w:r>
        <w:separator/>
      </w:r>
    </w:p>
  </w:footnote>
  <w:footnote w:type="continuationSeparator" w:id="0">
    <w:p w:rsidR="003B305E" w:rsidRDefault="003B3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CA3FA8"/>
    <w:multiLevelType w:val="hybridMultilevel"/>
    <w:tmpl w:val="9346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6DC2"/>
    <w:multiLevelType w:val="hybridMultilevel"/>
    <w:tmpl w:val="DA72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4F4E"/>
    <w:multiLevelType w:val="hybridMultilevel"/>
    <w:tmpl w:val="6F3E3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D16EA"/>
    <w:multiLevelType w:val="multilevel"/>
    <w:tmpl w:val="A7D8A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B48D9"/>
    <w:multiLevelType w:val="hybridMultilevel"/>
    <w:tmpl w:val="FD320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E0451"/>
    <w:multiLevelType w:val="hybridMultilevel"/>
    <w:tmpl w:val="78CC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E86"/>
    <w:multiLevelType w:val="hybridMultilevel"/>
    <w:tmpl w:val="21E23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0A7538"/>
    <w:multiLevelType w:val="multilevel"/>
    <w:tmpl w:val="56B01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A0"/>
    <w:rsid w:val="00065FA0"/>
    <w:rsid w:val="00303F0B"/>
    <w:rsid w:val="003B305E"/>
    <w:rsid w:val="003D09F4"/>
    <w:rsid w:val="00437CC0"/>
    <w:rsid w:val="008F457B"/>
    <w:rsid w:val="00A702F1"/>
    <w:rsid w:val="00B44591"/>
    <w:rsid w:val="00CC765F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8128"/>
  <w15:docId w15:val="{D711ACC4-5B50-4D09-8E54-D44F1588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99"/>
    <w:rsid w:val="0030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Георгий</cp:lastModifiedBy>
  <cp:revision>3</cp:revision>
  <dcterms:created xsi:type="dcterms:W3CDTF">2022-04-18T09:11:00Z</dcterms:created>
  <dcterms:modified xsi:type="dcterms:W3CDTF">2025-04-15T11:12:00Z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